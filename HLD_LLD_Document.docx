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Cryptocurrency Liquidity Prediction for Market Stability</w:t>
      </w:r>
    </w:p>
    <w:p>
      <w:pPr>
        <w:pStyle w:val="Heading1"/>
      </w:pPr>
      <w:r>
        <w:t>1. High-Level Design (HLD)</w:t>
      </w:r>
    </w:p>
    <w:p>
      <w:r>
        <w:t>Project Title: Cryptocurrency Liquidity Prediction for Market Stability</w:t>
      </w:r>
    </w:p>
    <w:p>
      <w:r>
        <w:t>Objective: Develop a machine learning model to predict the liquidity level of cryptocurrencies using market metrics like price, volume, volatility, and market cap — to help traders and institutions manage risks.</w:t>
      </w:r>
    </w:p>
    <w:p>
      <w:r>
        <w:t>System Components:</w:t>
      </w:r>
    </w:p>
    <w:p>
      <w:pPr>
        <w:pStyle w:val="ListBullet"/>
      </w:pPr>
      <w:r>
        <w:t>- Data Source: Historical CoinGecko data (2016–2017 sample)</w:t>
      </w:r>
    </w:p>
    <w:p>
      <w:pPr>
        <w:pStyle w:val="ListBullet"/>
      </w:pPr>
      <w:r>
        <w:t>- Preprocessing Layer: Missing value handling, scaling</w:t>
      </w:r>
    </w:p>
    <w:p>
      <w:pPr>
        <w:pStyle w:val="ListBullet"/>
      </w:pPr>
      <w:r>
        <w:t>- Feature Engineering: Liquidity ratios, volatility indicators</w:t>
      </w:r>
    </w:p>
    <w:p>
      <w:pPr>
        <w:pStyle w:val="ListBullet"/>
      </w:pPr>
      <w:r>
        <w:t>- ML Model: Random Forest Regressor</w:t>
      </w:r>
    </w:p>
    <w:p>
      <w:pPr>
        <w:pStyle w:val="ListBullet"/>
      </w:pPr>
      <w:r>
        <w:t>- Evaluation Layer: MAE, MSE, R²</w:t>
      </w:r>
    </w:p>
    <w:p>
      <w:pPr>
        <w:pStyle w:val="ListBullet"/>
      </w:pPr>
      <w:r>
        <w:t>- Deployment Layer: Streamlit app for input + prediction</w:t>
      </w:r>
    </w:p>
    <w:p>
      <w:pPr>
        <w:pStyle w:val="Heading1"/>
      </w:pPr>
      <w:r>
        <w:t>2. Low-Level Design (LLD)</w:t>
      </w:r>
    </w:p>
    <w:p>
      <w:r>
        <w:t>Preprocessing:</w:t>
      </w:r>
    </w:p>
    <w:p>
      <w:pPr>
        <w:pStyle w:val="ListBullet"/>
      </w:pPr>
      <w:r>
        <w:t>- Drop rows with nulls</w:t>
      </w:r>
    </w:p>
    <w:p>
      <w:pPr>
        <w:pStyle w:val="ListBullet"/>
      </w:pPr>
      <w:r>
        <w:t>- Convert relevant columns to numeric</w:t>
      </w:r>
    </w:p>
    <w:p>
      <w:pPr>
        <w:pStyle w:val="ListBullet"/>
      </w:pPr>
      <w:r>
        <w:t>- Normalize features with StandardScaler</w:t>
      </w:r>
    </w:p>
    <w:p>
      <w:r>
        <w:t>Feature Engineering:</w:t>
      </w:r>
    </w:p>
    <w:p>
      <w:pPr>
        <w:pStyle w:val="ListBullet"/>
      </w:pPr>
      <w:r>
        <w:t>- volume_to_mktcap = 24h_volume / market_cap</w:t>
      </w:r>
    </w:p>
    <w:p>
      <w:pPr>
        <w:pStyle w:val="ListBullet"/>
      </w:pPr>
      <w:r>
        <w:t>- volatility_24h = abs(24h_change)</w:t>
      </w:r>
    </w:p>
    <w:p>
      <w:pPr>
        <w:pStyle w:val="ListBullet"/>
      </w:pPr>
      <w:r>
        <w:t>- volatility_7d = abs(7d_change)</w:t>
      </w:r>
    </w:p>
    <w:p>
      <w:r>
        <w:t>Model Architecture:</w:t>
      </w:r>
    </w:p>
    <w:p>
      <w:pPr>
        <w:pStyle w:val="ListBullet"/>
      </w:pPr>
      <w:r>
        <w:t>- Model: RandomForestRegressor(n_estimators=100, max_depth=4)</w:t>
      </w:r>
    </w:p>
    <w:p>
      <w:pPr>
        <w:pStyle w:val="ListBullet"/>
      </w:pPr>
      <w:r>
        <w:t>- Input Features: Scaled versions of price, 1h/24h/7d changes, volume, market cap, volatility</w:t>
      </w:r>
    </w:p>
    <w:p>
      <w:pPr>
        <w:pStyle w:val="ListBullet"/>
      </w:pPr>
      <w:r>
        <w:t>- Target: volume_to_mktcap</w:t>
      </w:r>
    </w:p>
    <w:p>
      <w:r>
        <w:t>Evaluation:</w:t>
      </w:r>
    </w:p>
    <w:p>
      <w:pPr>
        <w:pStyle w:val="ListBullet"/>
      </w:pPr>
      <w:r>
        <w:t>- MAE ≈ 0.0368</w:t>
      </w:r>
    </w:p>
    <w:p>
      <w:pPr>
        <w:pStyle w:val="ListBullet"/>
      </w:pPr>
      <w:r>
        <w:t>- MSE ≈ 0.00604</w:t>
      </w:r>
    </w:p>
    <w:p>
      <w:pPr>
        <w:pStyle w:val="ListBullet"/>
      </w:pPr>
      <w:r>
        <w:t>- R² ≈ 0.596</w:t>
      </w:r>
    </w:p>
    <w:p>
      <w:pPr>
        <w:pStyle w:val="Heading1"/>
      </w:pPr>
      <w:r>
        <w:t>3. Pipeline Architecture</w:t>
      </w:r>
    </w:p>
    <w:p>
      <w:r>
        <w:br/>
        <w:t>Raw CSV Files (CoinGecko)</w:t>
        <w:br/>
        <w:t xml:space="preserve">        ↓</w:t>
        <w:br/>
        <w:t>Data Cleaning (missing values, type conversion)</w:t>
        <w:br/>
        <w:t xml:space="preserve">        ↓</w:t>
        <w:br/>
        <w:t>Feature Scaling (StandardScaler)</w:t>
        <w:br/>
        <w:t xml:space="preserve">        ↓</w:t>
        <w:br/>
        <w:t>Feature Engineering (liquidity + volatility features)</w:t>
        <w:br/>
        <w:t xml:space="preserve">        ↓</w:t>
        <w:br/>
        <w:t>Train-Test Split (80-20)</w:t>
        <w:br/>
        <w:t xml:space="preserve">        ↓</w:t>
        <w:br/>
        <w:t>Model Training (Random Forest)</w:t>
        <w:br/>
        <w:t xml:space="preserve">        ↓</w:t>
        <w:br/>
        <w:t>Evaluation (R², MAE, MSE)</w:t>
        <w:br/>
        <w:t xml:space="preserve">        ↓</w:t>
        <w:br/>
        <w:t>Deployment (Streamlit App)</w:t>
        <w:br/>
      </w:r>
    </w:p>
    <w:p>
      <w:pPr>
        <w:pStyle w:val="Heading1"/>
      </w:pPr>
      <w:r>
        <w:t>4. Final Report Summary</w:t>
      </w:r>
    </w:p>
    <w:p>
      <w:r>
        <w:t>We processed real cryptocurrency data with price, volume, and volatility metrics.</w:t>
        <w:br/>
        <w:t>Built a Random Forest Regressor to predict liquidity ratio (volume_to_mktcap).</w:t>
        <w:br/>
        <w:t>Achieved ~60% R² score, showing strong baseline performance.</w:t>
        <w:br/>
        <w:t>Deployed the model using a Streamlit app that accepts real-time inputs and returns predictions.</w:t>
        <w:br/>
        <w:t>The system can help detect liquidity crunches, improving decision-making in volatile markets.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